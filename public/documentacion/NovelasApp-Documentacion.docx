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Principal"/>
        <w:jc w:val="center"/>
      </w:pPr>
      <w:r>
        <w:t>DOCUMENTACIÓN TÉCNICA Y FUNCIONAL</w:t>
      </w:r>
    </w:p>
    <w:p>
      <w:pPr>
        <w:pStyle w:val="Titulo1"/>
        <w:jc w:val="center"/>
      </w:pPr>
      <w:r>
        <w:t>Sistema NovelasApp</w:t>
      </w:r>
    </w:p>
    <w:p>
      <w:pPr>
        <w:pStyle w:val="Titulo2"/>
        <w:jc w:val="center"/>
      </w:pPr>
      <w:r>
        <w:t>Versión 1.0</w:t>
      </w:r>
    </w:p>
    <w:p>
      <w:pPr>
        <w:pStyle w:val="TextoNormal"/>
        <w:jc w:val="center"/>
      </w:pPr>
      <w:r>
        <w:t>Documento generado el: 01/04/2025 13:37:39</w:t>
      </w:r>
    </w:p>
    <w:p>
      <w:r>
        <w:br w:type="page"/>
      </w:r>
    </w:p>
    <w:p>
      <w:pPr>
        <w:pStyle w:val="TituloPrincipal"/>
        <w:jc w:val="center"/>
      </w:pPr>
      <w:r>
        <w:t>ÍNDICE DE CONTENIDOS</w:t>
      </w:r>
    </w:p>
    <w:p>
      <w:pPr>
        <w:pStyle w:val="Titulo1"/>
      </w:pPr>
      <w:r>
        <w:t>1. INTRODUCCIÓN</w:t>
      </w:r>
    </w:p>
    <w:p>
      <w:pPr>
        <w:pStyle w:val="TextoNormal"/>
      </w:pPr>
      <w:r>
        <w:t xml:space="preserve">    1.1 Descripción General</w:t>
      </w:r>
    </w:p>
    <w:p>
      <w:pPr>
        <w:pStyle w:val="TextoNormal"/>
      </w:pPr>
      <w:r>
        <w:t xml:space="preserve">    1.2 Propósito y Alcance</w:t>
      </w:r>
    </w:p>
    <w:p>
      <w:pPr>
        <w:pStyle w:val="TextoNormal"/>
      </w:pPr>
      <w:r>
        <w:t xml:space="preserve">    1.3 Objetivos del Sistema</w:t>
      </w:r>
    </w:p>
    <w:p>
      <w:pPr>
        <w:pStyle w:val="Titulo1"/>
      </w:pPr>
      <w:r>
        <w:t>2. DOCUMENTACIÓN FUNCIONAL</w:t>
      </w:r>
    </w:p>
    <w:p>
      <w:pPr>
        <w:pStyle w:val="TextoNormal"/>
      </w:pPr>
      <w:r>
        <w:t xml:space="preserve">    2.1 Módulo de Usuarios</w:t>
      </w:r>
    </w:p>
    <w:p>
      <w:pPr>
        <w:pStyle w:val="TextoNormal"/>
      </w:pPr>
      <w:r>
        <w:t xml:space="preserve">    2.2 Módulo de Novelas</w:t>
      </w:r>
    </w:p>
    <w:p>
      <w:pPr>
        <w:pStyle w:val="TextoNormal"/>
      </w:pPr>
      <w:r>
        <w:t xml:space="preserve">    2.3 Módulo de Capítulos</w:t>
      </w:r>
    </w:p>
    <w:p>
      <w:pPr>
        <w:pStyle w:val="TextoNormal"/>
      </w:pPr>
      <w:r>
        <w:t xml:space="preserve">    2.4 Módulo de Géneros</w:t>
      </w:r>
    </w:p>
    <w:p>
      <w:pPr>
        <w:pStyle w:val="TextoNormal"/>
      </w:pPr>
      <w:r>
        <w:t xml:space="preserve">    2.5 Módulo de Interacción</w:t>
      </w:r>
    </w:p>
    <w:p>
      <w:pPr>
        <w:pStyle w:val="TextoNormal"/>
      </w:pPr>
      <w:r>
        <w:t xml:space="preserve">    2.6 Módulo de Imágenes</w:t>
      </w:r>
    </w:p>
    <w:p>
      <w:pPr>
        <w:pStyle w:val="TextoNormal"/>
      </w:pPr>
      <w:r>
        <w:t xml:space="preserve">    2.7 Perfiles de Usuario</w:t>
      </w:r>
    </w:p>
    <w:p>
      <w:pPr>
        <w:pStyle w:val="TextoNormal"/>
      </w:pPr>
      <w:r>
        <w:t xml:space="preserve">    2.8 Flujos de Trabajo</w:t>
      </w:r>
    </w:p>
    <w:p>
      <w:pPr>
        <w:pStyle w:val="Titulo1"/>
      </w:pPr>
      <w:r>
        <w:t>3. DOCUMENTACIÓN TÉCNICA</w:t>
      </w:r>
    </w:p>
    <w:p>
      <w:pPr>
        <w:pStyle w:val="TextoNormal"/>
      </w:pPr>
      <w:r>
        <w:t xml:space="preserve">    3.1 Arquitectura del Sistema</w:t>
      </w:r>
    </w:p>
    <w:p>
      <w:pPr>
        <w:pStyle w:val="TextoNormal"/>
      </w:pPr>
      <w:r>
        <w:t xml:space="preserve">    3.2 Stack Tecnológico</w:t>
      </w:r>
    </w:p>
    <w:p>
      <w:pPr>
        <w:pStyle w:val="TextoNormal"/>
      </w:pPr>
      <w:r>
        <w:t xml:space="preserve">    3.3 Modelos y Base de Datos</w:t>
      </w:r>
    </w:p>
    <w:p>
      <w:pPr>
        <w:pStyle w:val="TextoNormal"/>
      </w:pPr>
      <w:r>
        <w:t xml:space="preserve">    3.4 Estructura del Código</w:t>
      </w:r>
    </w:p>
    <w:p>
      <w:pPr>
        <w:pStyle w:val="TextoNormal"/>
      </w:pPr>
      <w:r>
        <w:t xml:space="preserve">    3.5 API y Puntos de Entrada</w:t>
      </w:r>
    </w:p>
    <w:p>
      <w:pPr>
        <w:pStyle w:val="TextoNormal"/>
      </w:pPr>
      <w:r>
        <w:t xml:space="preserve">    3.6 Seguridad y Autenticación</w:t>
      </w:r>
    </w:p>
    <w:p>
      <w:pPr>
        <w:pStyle w:val="TextoNormal"/>
      </w:pPr>
      <w:r>
        <w:t xml:space="preserve">    3.7 Implementación de Características</w:t>
      </w:r>
    </w:p>
    <w:p>
      <w:pPr>
        <w:pStyle w:val="Titulo1"/>
      </w:pPr>
      <w:r>
        <w:t>4. ANEXOS</w:t>
      </w:r>
    </w:p>
    <w:p>
      <w:pPr>
        <w:pStyle w:val="TextoNormal"/>
      </w:pPr>
      <w:r>
        <w:t xml:space="preserve">    4.1 Glosario de Términos</w:t>
      </w:r>
    </w:p>
    <w:p>
      <w:pPr>
        <w:pStyle w:val="TextoNormal"/>
      </w:pPr>
      <w:r>
        <w:t xml:space="preserve">    4.2 Diagramas</w:t>
      </w:r>
    </w:p>
    <w:p>
      <w:r>
        <w:br w:type="page"/>
      </w:r>
    </w:p>
    <w:p>
      <w:pPr>
        <w:pStyle w:val="TituloPrincipal"/>
      </w:pPr>
      <w:r>
        <w:t>1. INTRODUCCIÓN</w:t>
      </w:r>
    </w:p>
    <w:p>
      <w:pPr>
        <w:pStyle w:val="Titulo2"/>
      </w:pPr>
      <w:r>
        <w:t>1.1 Descripción General</w:t>
      </w:r>
    </w:p>
    <w:p>
      <w:pPr>
        <w:pStyle w:val="TextoNormal"/>
      </w:pPr>
      <w:r>
        <w:t>NovelasApp es una plataforma web especializada para la creación, publicación y lectura de novelas en línea. Desarrollada con Laravel 10, el sistema permite a los escritores compartir sus obras por capítulos y a los lectores descubrir y seguir historias según sus géneros preferidos.</w:t>
      </w:r>
    </w:p>
    <w:p>
      <w:pPr>
        <w:pStyle w:val="Titulo2"/>
      </w:pPr>
      <w:r>
        <w:t>1.2 Propósito y Alcance</w:t>
      </w:r>
    </w:p>
    <w:p>
      <w:pPr>
        <w:pStyle w:val="TextoNormal"/>
      </w:pPr>
      <w:r>
        <w:t>El propósito principal de NovelasApp es proporcionar un espacio donde:</w:t>
      </w:r>
    </w:p>
    <w:p>
      <w:pPr>
        <w:pStyle w:val="TextoNormal"/>
      </w:pPr>
      <w:r>
        <w:t>• Los escritores puedan publicar sus novelas capítulo a capítulo</w:t>
      </w:r>
    </w:p>
    <w:p>
      <w:pPr>
        <w:pStyle w:val="TextoNormal"/>
      </w:pPr>
      <w:r>
        <w:t>• Los lectores puedan descubrir y disfrutar de nuevas historias</w:t>
      </w:r>
    </w:p>
    <w:p>
      <w:pPr>
        <w:pStyle w:val="TextoNormal"/>
      </w:pPr>
      <w:r>
        <w:t>• Se fomente la comunidad literaria mediante interacciones básicas</w:t>
      </w:r>
    </w:p>
    <w:p>
      <w:pPr>
        <w:pStyle w:val="TextoNormal"/>
      </w:pPr>
      <w:r>
        <w:t>• Se mantenga un catálogo organizado por géneros literarios</w:t>
      </w:r>
    </w:p>
    <w:p>
      <w:pPr>
        <w:pStyle w:val="Titulo2"/>
      </w:pPr>
      <w:r>
        <w:t>1.3 Objetivos del Sistema</w:t>
      </w:r>
    </w:p>
    <w:p>
      <w:pPr>
        <w:pStyle w:val="TextoNormal"/>
      </w:pPr>
      <w:r>
        <w:t>• Facilitar la creación y publicación de contenido literario</w:t>
      </w:r>
    </w:p>
    <w:p>
      <w:pPr>
        <w:pStyle w:val="TextoNormal"/>
      </w:pPr>
      <w:r>
        <w:t>• Ofrecer una experiencia de lectura limpia y agradable</w:t>
      </w:r>
    </w:p>
    <w:p>
      <w:pPr>
        <w:pStyle w:val="TextoNormal"/>
      </w:pPr>
      <w:r>
        <w:t>• Proporcionar herramientas para organizar y gestionar novelas</w:t>
      </w:r>
    </w:p>
    <w:p>
      <w:pPr>
        <w:pStyle w:val="TextoNormal"/>
      </w:pPr>
      <w:r>
        <w:t>• Permitir la interacción básica entre usuarios y contenidos</w:t>
      </w:r>
    </w:p>
    <w:p>
      <w:pPr>
        <w:pStyle w:val="TextoNormal"/>
      </w:pPr>
      <w:r>
        <w:t>• Establecer un sistema de categorización eficiente</w:t>
      </w:r>
    </w:p>
    <w:p>
      <w:r>
        <w:br w:type="page"/>
      </w:r>
    </w:p>
    <w:p>
      <w:pPr>
        <w:pStyle w:val="TituloPrincipal"/>
      </w:pPr>
      <w:r>
        <w:t>2. DOCUMENTACIÓN FUNCIONAL</w:t>
      </w:r>
    </w:p>
    <w:p>
      <w:pPr>
        <w:pStyle w:val="Titulo2"/>
      </w:pPr>
      <w:r>
        <w:t>2.1 Módulo de Usuarios</w:t>
      </w:r>
    </w:p>
    <w:p>
      <w:pPr>
        <w:pStyle w:val="Titulo3"/>
      </w:pPr>
      <w:r>
        <w:t>2.1.1 Registro e Inicio de Sesión</w:t>
      </w:r>
    </w:p>
    <w:p>
      <w:pPr>
        <w:pStyle w:val="TextoNormal"/>
      </w:pPr>
      <w:r>
        <w:t>El sistema utiliza Laravel Breeze para proporcionar un sistema de autenticación completo y seguro. Las funcionalidades principales incluyen:</w:t>
      </w:r>
    </w:p>
    <w:p>
      <w:pPr>
        <w:pStyle w:val="TextoNormal"/>
      </w:pPr>
      <w:r>
        <w:t>• Registro de usuario con nombre, correo electrónico y contraseña</w:t>
      </w:r>
    </w:p>
    <w:p>
      <w:pPr>
        <w:pStyle w:val="TextoNormal"/>
      </w:pPr>
      <w:r>
        <w:t>• Inicio de sesión con credenciales verificadas</w:t>
      </w:r>
    </w:p>
    <w:p>
      <w:pPr>
        <w:pStyle w:val="TextoNormal"/>
      </w:pPr>
      <w:r>
        <w:t>• Recuperación de contraseña mediante correo electrónico</w:t>
      </w:r>
    </w:p>
    <w:p>
      <w:pPr>
        <w:pStyle w:val="TextoNormal"/>
      </w:pPr>
      <w:r>
        <w:t>• Opción para mantener la sesión activa entre visitas ("Recordarme")</w:t>
      </w:r>
    </w:p>
    <w:p>
      <w:pPr>
        <w:pStyle w:val="Titulo3"/>
      </w:pPr>
      <w:r>
        <w:t>2.1.2 Gestión de Perfil</w:t>
      </w:r>
    </w:p>
    <w:p>
      <w:pPr>
        <w:pStyle w:val="TextoNormal"/>
      </w:pPr>
      <w:r>
        <w:t>El usuario registrado puede gestionar su información personal a través de las siguientes opciones:</w:t>
      </w:r>
    </w:p>
    <w:p>
      <w:pPr>
        <w:pStyle w:val="TextoNormal"/>
      </w:pPr>
      <w:r>
        <w:t>• Ver perfil con datos personales y estadísticas</w:t>
      </w:r>
    </w:p>
    <w:p>
      <w:pPr>
        <w:pStyle w:val="TextoNormal"/>
      </w:pPr>
      <w:r>
        <w:t>• Editar información personal</w:t>
      </w:r>
    </w:p>
    <w:p>
      <w:pPr>
        <w:pStyle w:val="TextoNormal"/>
      </w:pPr>
      <w:r>
        <w:t>• Cambiar contraseña</w:t>
      </w:r>
    </w:p>
    <w:p>
      <w:pPr>
        <w:pStyle w:val="TextoNormal"/>
      </w:pPr>
      <w:r>
        <w:t>• Eliminar cuenta (dar de baja del sistema)</w:t>
      </w:r>
    </w:p>
    <w:p>
      <w:pPr>
        <w:pStyle w:val="Titulo2"/>
      </w:pPr>
      <w:r>
        <w:t>2.2 Módulo de Novelas</w:t>
      </w:r>
    </w:p>
    <w:p>
      <w:pPr>
        <w:pStyle w:val="Titulo3"/>
      </w:pPr>
      <w:r>
        <w:t>2.2.1 Gestión de Novelas</w:t>
      </w:r>
    </w:p>
    <w:p>
      <w:pPr>
        <w:pStyle w:val="TextoNormal"/>
      </w:pPr>
      <w:r>
        <w:t>Los usuarios registrados pueden crear y administrar sus propias novelas a través de un conjunto completo de herramientas CRUD (Crear, Leer, Actualizar, Eliminar):</w:t>
      </w:r>
    </w:p>
    <w:p>
      <w:pPr>
        <w:pStyle w:val="TextoNormal"/>
      </w:pPr>
      <w:r>
        <w:t>• Creación de novela con título, descripción, portada y géneros</w:t>
      </w:r>
    </w:p>
    <w:p>
      <w:pPr>
        <w:pStyle w:val="TextoNormal"/>
      </w:pPr>
      <w:r>
        <w:t>• Listado de novelas personales</w:t>
      </w:r>
    </w:p>
    <w:p>
      <w:pPr>
        <w:pStyle w:val="TextoNormal"/>
      </w:pPr>
      <w:r>
        <w:t>• Edición de datos de la novela</w:t>
      </w:r>
    </w:p>
    <w:p>
      <w:pPr>
        <w:pStyle w:val="TextoNormal"/>
      </w:pPr>
      <w:r>
        <w:t>• Eliminación de novelas completas</w:t>
      </w:r>
    </w:p>
    <w:p>
      <w:pPr>
        <w:pStyle w:val="TextoNormal"/>
      </w:pPr>
      <w:r>
        <w:t>• Visualización de estadísticas básicas (lecturas, interacciones)</w:t>
      </w:r>
    </w:p>
    <w:p>
      <w:pPr>
        <w:pStyle w:val="Titulo3"/>
      </w:pPr>
      <w:r>
        <w:t>2.2.2 Exploración de Novelas</w:t>
      </w:r>
    </w:p>
    <w:p>
      <w:pPr>
        <w:pStyle w:val="TextoNormal"/>
      </w:pPr>
      <w:r>
        <w:t>El sistema proporciona diferentes formas de descubrir el contenido disponible:</w:t>
      </w:r>
    </w:p>
    <w:p>
      <w:pPr>
        <w:pStyle w:val="TextoNormal"/>
      </w:pPr>
      <w:r>
        <w:t>• Catálogo general de novelas</w:t>
      </w:r>
    </w:p>
    <w:p>
      <w:pPr>
        <w:pStyle w:val="TextoNormal"/>
      </w:pPr>
      <w:r>
        <w:t>• Filtrado por género literario</w:t>
      </w:r>
    </w:p>
    <w:p>
      <w:pPr>
        <w:pStyle w:val="TextoNormal"/>
      </w:pPr>
      <w:r>
        <w:t>• Búsqueda por texto</w:t>
      </w:r>
    </w:p>
    <w:p>
      <w:pPr>
        <w:pStyle w:val="TextoNormal"/>
      </w:pPr>
      <w:r>
        <w:t>• Sección de novelas destacadas</w:t>
      </w:r>
    </w:p>
    <w:p>
      <w:pPr>
        <w:pStyle w:val="Titulo2"/>
      </w:pPr>
      <w:r>
        <w:t>2.3 Módulo de Capítulos</w:t>
      </w:r>
    </w:p>
    <w:p>
      <w:pPr>
        <w:pStyle w:val="Titulo3"/>
      </w:pPr>
      <w:r>
        <w:t>2.3.1 Gestión de Capítulos</w:t>
      </w:r>
    </w:p>
    <w:p>
      <w:pPr>
        <w:pStyle w:val="TextoNormal"/>
      </w:pPr>
      <w:r>
        <w:t>Cada novela puede contener múltiples capítulos que son gestionados por su autor:</w:t>
      </w:r>
    </w:p>
    <w:p>
      <w:pPr>
        <w:pStyle w:val="TextoNormal"/>
      </w:pPr>
      <w:r>
        <w:t>• Creación de capítulos con editor de texto enriquecido</w:t>
      </w:r>
    </w:p>
    <w:p>
      <w:pPr>
        <w:pStyle w:val="TextoNormal"/>
      </w:pPr>
      <w:r>
        <w:t>• Listado de capítulos por novela</w:t>
      </w:r>
    </w:p>
    <w:p>
      <w:pPr>
        <w:pStyle w:val="TextoNormal"/>
      </w:pPr>
      <w:r>
        <w:t>• Edición de capítulos existentes</w:t>
      </w:r>
    </w:p>
    <w:p>
      <w:pPr>
        <w:pStyle w:val="TextoNormal"/>
      </w:pPr>
      <w:r>
        <w:t>• Eliminación de capítulos</w:t>
      </w:r>
    </w:p>
    <w:p>
      <w:pPr>
        <w:pStyle w:val="TextoNormal"/>
      </w:pPr>
      <w:r>
        <w:t>• Sistema de ordenación automática por número de capítulo</w:t>
      </w:r>
    </w:p>
    <w:p>
      <w:r>
        <w:br w:type="page"/>
      </w:r>
    </w:p>
    <w:p>
      <w:pPr>
        <w:pStyle w:val="TituloPrincipal"/>
      </w:pPr>
      <w:r>
        <w:t>3. DOCUMENTACIÓN TÉCNICA</w:t>
      </w:r>
    </w:p>
    <w:p>
      <w:pPr>
        <w:pStyle w:val="Titulo2"/>
      </w:pPr>
      <w:r>
        <w:t>3.1 Arquitectura del Sistema</w:t>
      </w:r>
    </w:p>
    <w:p>
      <w:pPr>
        <w:pStyle w:val="TextoNormal"/>
      </w:pPr>
      <w:r>
        <w:t>NovelasApp sigue una arquitectura Modelo-Vista-Controlador (MVC) implementada a través del framework Laravel 10. Esta arquitectura separa la lógica de negocio de la interfaz de usuario, facilitando el desarrollo y mantenimiento.</w:t>
      </w:r>
    </w:p>
    <w:p>
      <w:pPr>
        <w:pStyle w:val="Titulo3"/>
      </w:pPr>
      <w:r>
        <w:t>3.1.1 Componentes Principales</w:t>
      </w:r>
    </w:p>
    <w:p>
      <w:pPr>
        <w:pStyle w:val="TextoNormal"/>
      </w:pPr>
      <w:r>
        <w:t>• Capa de Presentación: Blade templates y TailwindCSS</w:t>
      </w:r>
    </w:p>
    <w:p>
      <w:pPr>
        <w:pStyle w:val="TextoNormal"/>
      </w:pPr>
      <w:r>
        <w:t>• Capa de Negocio: Controladores organizados por funcionalidad</w:t>
      </w:r>
    </w:p>
    <w:p>
      <w:pPr>
        <w:pStyle w:val="TextoNormal"/>
      </w:pPr>
      <w:r>
        <w:t>• Capa de Datos: Modelos Eloquent con relaciones definidas</w:t>
      </w:r>
    </w:p>
    <w:p>
      <w:pPr>
        <w:pStyle w:val="TextoNormal"/>
      </w:pPr>
      <w:r>
        <w:t>• Capa de Persistencia: Base de datos MySQL</w:t>
      </w:r>
    </w:p>
    <w:p>
      <w:pPr>
        <w:pStyle w:val="Titulo2"/>
      </w:pPr>
      <w:r>
        <w:t>3.2 Stack Tecnológico</w:t>
      </w:r>
    </w:p>
    <w:p>
      <w:pPr>
        <w:pStyle w:val="TextoNormal"/>
      </w:pPr>
      <w:r>
        <w:t>El sistema está construido utilizando las siguientes tecnologías:</w:t>
      </w:r>
    </w:p>
    <w:p>
      <w:pPr>
        <w:pStyle w:val="TextoNormal"/>
      </w:pPr>
      <w:r>
        <w:t>• Backend: PHP 8.1, Laravel 10</w:t>
      </w:r>
    </w:p>
    <w:p>
      <w:pPr>
        <w:pStyle w:val="TextoNormal"/>
      </w:pPr>
      <w:r>
        <w:t>• Frontend: HTML5, CSS3, JavaScript, TailwindCSS, Alpine.js</w:t>
      </w:r>
    </w:p>
    <w:p>
      <w:pPr>
        <w:pStyle w:val="TextoNormal"/>
      </w:pPr>
      <w:r>
        <w:t>• Base de Datos: MySQL</w:t>
      </w:r>
    </w:p>
    <w:p>
      <w:pPr>
        <w:pStyle w:val="TextoNormal"/>
      </w:pPr>
      <w:r>
        <w:t>• Autenticación: Laravel Breeze</w:t>
      </w:r>
    </w:p>
    <w:p>
      <w:pPr>
        <w:pStyle w:val="TextoNormal"/>
      </w:pPr>
      <w:r>
        <w:t>• Herramientas Adicionales: TinyMCE (editor WYSIWYG)</w:t>
      </w:r>
    </w:p>
    <w:p>
      <w:pPr>
        <w:pStyle w:val="Titulo2"/>
      </w:pPr>
      <w:r>
        <w:t>3.3 Modelos y Base de Datos</w:t>
      </w:r>
    </w:p>
    <w:p>
      <w:pPr>
        <w:pStyle w:val="Titulo3"/>
      </w:pPr>
      <w:r>
        <w:t>3.3.1 Entidades Principales</w:t>
      </w:r>
    </w:p>
    <w:p>
      <w:pPr>
        <w:pStyle w:val="TextoNormal"/>
      </w:pPr>
      <w:r>
        <w:t>• User: Almacena información de usuarios y credenciales</w:t>
      </w:r>
    </w:p>
    <w:p>
      <w:pPr>
        <w:pStyle w:val="TextoNormal"/>
      </w:pPr>
      <w:r>
        <w:t>• Novela: Contiene información sobre las novelas publicadas</w:t>
      </w:r>
    </w:p>
    <w:p>
      <w:pPr>
        <w:pStyle w:val="TextoNormal"/>
      </w:pPr>
      <w:r>
        <w:t>• Capitulo: Guarda el contenido de cada capítulo de las novelas</w:t>
      </w:r>
    </w:p>
    <w:p>
      <w:pPr>
        <w:pStyle w:val="TextoNormal"/>
      </w:pPr>
      <w:r>
        <w:t>• Genero: Categorías para clasificar las novelas</w:t>
      </w:r>
    </w:p>
    <w:p>
      <w:pPr>
        <w:pStyle w:val="TextoNormal"/>
      </w:pPr>
      <w:r>
        <w:t>• CapituloImagen: Imágenes asociadas a cada capítulo</w:t>
      </w:r>
    </w:p>
    <w:p>
      <w:pPr>
        <w:pStyle w:val="Titulo3"/>
      </w:pPr>
      <w:r>
        <w:t>3.3.2 Relaciones Principales</w:t>
      </w:r>
    </w:p>
    <w:p>
      <w:pPr>
        <w:pStyle w:val="TextoNormal"/>
      </w:pPr>
      <w:r>
        <w:t>• Usuario → Novelas: Un usuario puede tener muchas novelas (1:N)</w:t>
      </w:r>
    </w:p>
    <w:p>
      <w:pPr>
        <w:pStyle w:val="TextoNormal"/>
      </w:pPr>
      <w:r>
        <w:t>• Novela → Capítulos: Una novela contiene muchos capítulos (1:N)</w:t>
      </w:r>
    </w:p>
    <w:p>
      <w:pPr>
        <w:pStyle w:val="TextoNormal"/>
      </w:pPr>
      <w:r>
        <w:t>• Novela ↔ Géneros: Relación muchos a muchos (N:M)</w:t>
      </w:r>
    </w:p>
    <w:p>
      <w:pPr>
        <w:pStyle w:val="TextoNormal"/>
      </w:pPr>
      <w:r>
        <w:t>• Capítulo → Imágenes: Un capítulo puede tener múltiples imágenes (1:N)</w:t>
      </w:r>
    </w:p>
    <w:p>
      <w:pPr>
        <w:pStyle w:val="Titulo2"/>
      </w:pPr>
      <w:r>
        <w:t>3.4 Estructura del Código</w:t>
      </w:r>
    </w:p>
    <w:p>
      <w:pPr>
        <w:pStyle w:val="TextoCodigo"/>
      </w:pPr>
      <w:r>
        <w:br/>
        <w:t>novelas-app/</w:t>
        <w:br/>
        <w:t>├── app/</w:t>
        <w:br/>
        <w:t>│   ├── Http/</w:t>
        <w:br/>
        <w:t>│   │   ├── Controllers/      # Controladores de la aplicación</w:t>
        <w:br/>
        <w:t>│   │   ├── Middleware/       # Middleware de autenticación y permisos</w:t>
        <w:br/>
        <w:t>│   │   └── Requests/         # Validación de formularios</w:t>
        <w:br/>
        <w:t>│   ├── Models/               # Modelos Eloquent</w:t>
        <w:br/>
        <w:t>│   └── Providers/            # Proveedores de servicios</w:t>
        <w:br/>
        <w:t>├── config/                   # Configuración de la aplicación</w:t>
        <w:br/>
        <w:t>├── database/</w:t>
        <w:br/>
        <w:t>│   ├── migrations/           # Migraciones de la base de datos</w:t>
        <w:br/>
        <w:t>│   └── seeders/              # Datos iniciales</w:t>
        <w:br/>
        <w:t>├── public/                   # Archivos accesibles públicamente</w:t>
        <w:br/>
        <w:t>│   └── storage/              # Imágenes y archivos subidos</w:t>
        <w:br/>
        <w:t>├── resources/</w:t>
        <w:br/>
        <w:t>│   ├── css/                  # Estilos CSS/TailwindCSS</w:t>
        <w:br/>
        <w:t>│   ├── js/                   # Código JavaScript</w:t>
        <w:br/>
        <w:t>│   └── views/                # Vistas Blade</w:t>
        <w:br/>
        <w:t>├── routes/                   # Definición de rutas</w:t>
        <w:br/>
        <w:t>│   └── web.php               # Rutas principales</w:t>
        <w:br/>
        <w:t>└── storage/                  # Almacenamiento de la aplicación</w:t>
        <w:br/>
      </w:r>
    </w:p>
    <w:p>
      <w:pPr>
        <w:pStyle w:val="Titulo2"/>
      </w:pPr>
      <w:r>
        <w:t>3.5 API y Puntos de Entrada</w:t>
      </w:r>
    </w:p>
    <w:p>
      <w:pPr>
        <w:pStyle w:val="Titulo3"/>
      </w:pPr>
      <w:r>
        <w:t>3.5.1 Rutas Principales</w:t>
      </w:r>
    </w:p>
    <w:p>
      <w:pPr>
        <w:pStyle w:val="TextoNormal"/>
      </w:pPr>
      <w:r>
        <w:t>El sistema organiza las rutas en grupos según su accesibilidad y funcionalidad:</w:t>
      </w:r>
    </w:p>
    <w:p>
      <w:pPr>
        <w:pStyle w:val="TextoNormal"/>
      </w:pPr>
      <w:r>
        <w:t>• Rutas Públicas: Accesibles sin autenticación</w:t>
      </w:r>
    </w:p>
    <w:p>
      <w:pPr>
        <w:pStyle w:val="TextoNormal"/>
      </w:pPr>
      <w:r>
        <w:t>• Rutas Protegidas: Requieren autenticación</w:t>
      </w:r>
    </w:p>
    <w:p>
      <w:pPr>
        <w:pStyle w:val="TextoNormal"/>
      </w:pPr>
      <w:r>
        <w:t>• Rutas Administrativas: Restringidas a administradores</w:t>
      </w:r>
    </w:p>
    <w:p>
      <w:pPr>
        <w:pStyle w:val="TextoNormal"/>
      </w:pPr>
      <w:r>
        <w:t xml:space="preserve">Es importante destacar que las rutas de capítulos están anidadas dentro de las rutas de novelas, reflejando la relación jerárquica entre estos recursos. Por ejemplo: </w:t>
      </w:r>
    </w:p>
    <w:p>
      <w:pPr>
        <w:pStyle w:val="TextoCodigo"/>
      </w:pPr>
      <w:r>
        <w:t>/novelas/{novela}/capitulos</w:t>
      </w:r>
    </w:p>
    <w:p>
      <w:pPr>
        <w:pStyle w:val="Titulo3"/>
      </w:pPr>
      <w:r>
        <w:t>3.5.2 Middlewares</w:t>
      </w:r>
    </w:p>
    <w:p>
      <w:pPr>
        <w:pStyle w:val="TextoNormal"/>
      </w:pPr>
      <w:r>
        <w:t>Los principales middleware utilizados incluyen:</w:t>
      </w:r>
    </w:p>
    <w:p>
      <w:pPr>
        <w:pStyle w:val="TextoNormal"/>
      </w:pPr>
      <w:r>
        <w:t>• auth: Verifica la autenticación del usuario</w:t>
      </w:r>
    </w:p>
    <w:p>
      <w:pPr>
        <w:pStyle w:val="TextoNormal"/>
      </w:pPr>
      <w:r>
        <w:t>• verified: Confirma que el email del usuario ha sido verificado</w:t>
      </w:r>
    </w:p>
    <w:p>
      <w:pPr>
        <w:pStyle w:val="TextoNormal"/>
      </w:pPr>
      <w:r>
        <w:t>• admin: Restringe el acceso a usuarios con rol de administrador</w:t>
      </w:r>
    </w:p>
    <w:p>
      <w:pPr>
        <w:pStyle w:val="Titulo2"/>
      </w:pPr>
      <w:r>
        <w:t>3.6 Seguridad y Autenticación</w:t>
      </w:r>
    </w:p>
    <w:p>
      <w:pPr>
        <w:pStyle w:val="TextoNormal"/>
      </w:pPr>
      <w:r>
        <w:t>El sistema implementa varias capas de seguridad para proteger los datos y el acceso:</w:t>
      </w:r>
    </w:p>
    <w:p>
      <w:pPr>
        <w:pStyle w:val="TextoNormal"/>
      </w:pPr>
      <w:r>
        <w:t>• Autenticación mediante Laravel Breeze</w:t>
      </w:r>
    </w:p>
    <w:p>
      <w:pPr>
        <w:pStyle w:val="TextoNormal"/>
      </w:pPr>
      <w:r>
        <w:t>• Protección CSRF en formularios</w:t>
      </w:r>
    </w:p>
    <w:p>
      <w:pPr>
        <w:pStyle w:val="TextoNormal"/>
      </w:pPr>
      <w:r>
        <w:t>• Validación de datos de entrada</w:t>
      </w:r>
    </w:p>
    <w:p>
      <w:pPr>
        <w:pStyle w:val="TextoNormal"/>
      </w:pPr>
      <w:r>
        <w:t>• Almacenamiento seguro de contraseñas con bcrypt</w:t>
      </w:r>
    </w:p>
    <w:p>
      <w:pPr>
        <w:pStyle w:val="TextoNormal"/>
      </w:pPr>
      <w:r>
        <w:t>• Sesiones con tiempo de expiración configurable</w:t>
      </w:r>
    </w:p>
    <w:p>
      <w:r>
        <w:br w:type="page"/>
      </w:r>
    </w:p>
    <w:p>
      <w:pPr>
        <w:pStyle w:val="TituloPrincipal"/>
      </w:pPr>
      <w:r>
        <w:t>4. ANEXOS</w:t>
      </w:r>
    </w:p>
    <w:p>
      <w:pPr>
        <w:pStyle w:val="Titulo2"/>
      </w:pPr>
      <w:r>
        <w:t>4.1 Glosario de Términos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Término</w:t>
            </w:r>
          </w:p>
        </w:tc>
        <w:tc>
          <w:tcPr>
            <w:tcW w:type="dxa" w:w="4320"/>
          </w:tcPr>
          <w:p>
            <w:r>
              <w:t>Definición</w:t>
            </w:r>
          </w:p>
        </w:tc>
      </w:tr>
      <w:tr>
        <w:tc>
          <w:tcPr>
            <w:tcW w:type="dxa" w:w="4320"/>
          </w:tcPr>
          <w:p>
            <w:r>
              <w:t>Laravel</w:t>
            </w:r>
          </w:p>
        </w:tc>
        <w:tc>
          <w:tcPr>
            <w:tcW w:type="dxa" w:w="4320"/>
          </w:tcPr>
          <w:p>
            <w:r>
              <w:t>Framework de PHP utilizado para el desarrollo de la aplicación.</w:t>
            </w:r>
          </w:p>
        </w:tc>
      </w:tr>
      <w:tr>
        <w:tc>
          <w:tcPr>
            <w:tcW w:type="dxa" w:w="4320"/>
          </w:tcPr>
          <w:p>
            <w:r>
              <w:t>MVC</w:t>
            </w:r>
          </w:p>
        </w:tc>
        <w:tc>
          <w:tcPr>
            <w:tcW w:type="dxa" w:w="4320"/>
          </w:tcPr>
          <w:p>
            <w:r>
              <w:t>Patrón de diseño Modelo-Vista-Controlador implementado en la arquitectura.</w:t>
            </w:r>
          </w:p>
        </w:tc>
      </w:tr>
      <w:tr>
        <w:tc>
          <w:tcPr>
            <w:tcW w:type="dxa" w:w="4320"/>
          </w:tcPr>
          <w:p>
            <w:r>
              <w:t>Middleware</w:t>
            </w:r>
          </w:p>
        </w:tc>
        <w:tc>
          <w:tcPr>
            <w:tcW w:type="dxa" w:w="4320"/>
          </w:tcPr>
          <w:p>
            <w:r>
              <w:t>Mecanismo de filtrado de peticiones HTTP en Laravel.</w:t>
            </w:r>
          </w:p>
        </w:tc>
      </w:tr>
      <w:tr>
        <w:tc>
          <w:tcPr>
            <w:tcW w:type="dxa" w:w="4320"/>
          </w:tcPr>
          <w:p>
            <w:r>
              <w:t>Eloquent</w:t>
            </w:r>
          </w:p>
        </w:tc>
        <w:tc>
          <w:tcPr>
            <w:tcW w:type="dxa" w:w="4320"/>
          </w:tcPr>
          <w:p>
            <w:r>
              <w:t>ORM (Object-Relational Mapping) utilizado para interactuar con la base de datos.</w:t>
            </w:r>
          </w:p>
        </w:tc>
      </w:tr>
      <w:tr>
        <w:tc>
          <w:tcPr>
            <w:tcW w:type="dxa" w:w="4320"/>
          </w:tcPr>
          <w:p>
            <w:r>
              <w:t>Blade</w:t>
            </w:r>
          </w:p>
        </w:tc>
        <w:tc>
          <w:tcPr>
            <w:tcW w:type="dxa" w:w="4320"/>
          </w:tcPr>
          <w:p>
            <w:r>
              <w:t>Motor de plantillas de Laravel utilizado para las vistas.</w:t>
            </w:r>
          </w:p>
        </w:tc>
      </w:tr>
      <w:tr>
        <w:tc>
          <w:tcPr>
            <w:tcW w:type="dxa" w:w="4320"/>
          </w:tcPr>
          <w:p>
            <w:r>
              <w:t>TailwindCSS</w:t>
            </w:r>
          </w:p>
        </w:tc>
        <w:tc>
          <w:tcPr>
            <w:tcW w:type="dxa" w:w="4320"/>
          </w:tcPr>
          <w:p>
            <w:r>
              <w:t>Framework CSS utilizado para el diseño de la interfaz de usuario.</w:t>
            </w:r>
          </w:p>
        </w:tc>
      </w:tr>
      <w:tr>
        <w:tc>
          <w:tcPr>
            <w:tcW w:type="dxa" w:w="4320"/>
          </w:tcPr>
          <w:p>
            <w:r>
              <w:t>MySQL</w:t>
            </w:r>
          </w:p>
        </w:tc>
        <w:tc>
          <w:tcPr>
            <w:tcW w:type="dxa" w:w="4320"/>
          </w:tcPr>
          <w:p>
            <w:r>
              <w:t>Sistema de gestión de base de datos relacional utilizado para almacenar los datos.</w:t>
            </w:r>
          </w:p>
        </w:tc>
      </w:tr>
      <w:tr>
        <w:tc>
          <w:tcPr>
            <w:tcW w:type="dxa" w:w="4320"/>
          </w:tcPr>
          <w:p>
            <w:r>
              <w:t>Breeze</w:t>
            </w:r>
          </w:p>
        </w:tc>
        <w:tc>
          <w:tcPr>
            <w:tcW w:type="dxa" w:w="4320"/>
          </w:tcPr>
          <w:p>
            <w:r>
              <w:t>Paquete de Laravel que proporciona implementación de autenticación.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PiePagina"/>
      <w:jc w:val="center"/>
    </w:pPr>
    <w:r>
      <w:t>NovelasApp - Documentación Técnica y Funcional - Generada el 01/04/2025 13:37:39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Principal">
    <w:name w:val="TituloPrincipal"/>
    <w:rPr>
      <w:rFonts w:ascii="Arial" w:hAnsi="Arial"/>
      <w:b/>
      <w:color w:val="4338CA"/>
      <w:sz w:val="48"/>
    </w:rPr>
  </w:style>
  <w:style w:type="paragraph" w:customStyle="1" w:styleId="Titulo1">
    <w:name w:val="Titulo1"/>
    <w:rPr>
      <w:rFonts w:ascii="Arial" w:hAnsi="Arial"/>
      <w:b/>
      <w:color w:val="4F46E5"/>
      <w:sz w:val="36"/>
    </w:rPr>
  </w:style>
  <w:style w:type="paragraph" w:customStyle="1" w:styleId="Titulo2">
    <w:name w:val="Titulo2"/>
    <w:rPr>
      <w:rFonts w:ascii="Arial" w:hAnsi="Arial"/>
      <w:b/>
      <w:color w:val="6366F1"/>
      <w:sz w:val="32"/>
    </w:rPr>
  </w:style>
  <w:style w:type="paragraph" w:customStyle="1" w:styleId="Titulo3">
    <w:name w:val="Titulo3"/>
    <w:rPr>
      <w:rFonts w:ascii="Arial" w:hAnsi="Arial"/>
      <w:b/>
      <w:color w:val="818CF8"/>
      <w:sz w:val="28"/>
    </w:rPr>
  </w:style>
  <w:style w:type="paragraph" w:customStyle="1" w:styleId="TextoNormal">
    <w:name w:val="TextoNormal"/>
    <w:pPr>
      <w:spacing w:line="240" w:lineRule="auto" w:after="120"/>
    </w:pPr>
    <w:rPr>
      <w:rFonts w:ascii="Arial" w:hAnsi="Arial"/>
      <w:sz w:val="22"/>
    </w:rPr>
  </w:style>
  <w:style w:type="paragraph" w:customStyle="1" w:styleId="TextoCodigo">
    <w:name w:val="TextoCodigo"/>
    <w:pPr>
      <w:spacing w:before="120" w:after="120"/>
    </w:pPr>
    <w:rPr>
      <w:rFonts w:ascii="Courier New" w:hAnsi="Courier New"/>
      <w:sz w:val="20"/>
    </w:rPr>
  </w:style>
  <w:style w:type="paragraph" w:customStyle="1" w:styleId="PiePagina">
    <w:name w:val="PiePagina"/>
    <w:rPr>
      <w:rFonts w:ascii="Arial" w:hAnsi="Arial"/>
      <w:i/>
      <w:color w:val="6B728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